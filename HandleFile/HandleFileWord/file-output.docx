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Amazon.com Inc. Java 11.0.14.1 on Linux --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sectPr>
      <w:pgSz w:w="11907" w:h="16839" w:code="9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